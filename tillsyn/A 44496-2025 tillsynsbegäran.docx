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44496-2025 i Kramfors kommun</w:t>
      </w:r>
    </w:p>
    <w:p>
      <w:r>
        <w:t>Detta dokument behandlar höga naturvärden i avverkningsanmälan A 44496-2025 i Kramfors kommun. Denna avverkningsanmälan inkom 2025-09-16 16:03:38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ringlav (VU), blanksvart spiklav (NT), doftskinn (NT), garnlav (NT), kortskaftad ärgspik (NT), motaggsvamp (NT), ullticka (NT), vedskivlav (NT)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4449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6987360, E 663233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