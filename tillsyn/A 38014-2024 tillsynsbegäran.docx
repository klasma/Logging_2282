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38014-2024 i Kramfors kommun</w:t>
      </w:r>
    </w:p>
    <w:p>
      <w:r>
        <w:t>Detta dokument behandlar höga naturvärden i avverkningsanmälan A 38014-2024 i Kramfors kommun. Denna avverkningsanmälan inkom 2024-09-09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raggtaggsvamp (EN), gyllenspindling (VU), koppartaggsvamp (VU), dofttaggsvamp (NT), persiljespindling (NT), spillkråka (NT, §4), Otidea mirabilis (DD), fjällig taggsvamp s.str. (S), kalktallört (S), kryddspindling (S), mörk husmossa (S), rökmusseron (S), skarp dropptaggsvamp (S), skogshakmossa (S), skogsknipprot (S, §8), strimspindling (S), svart trolldruva (S), svavelriska (S), vårärt (S), zontaggsvamp (S), ögonpyrola (S),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38014-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6983169, E 670833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skogsknipprot (S, §8),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