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716-2021 i Kramfors kommun</w:t>
      </w:r>
    </w:p>
    <w:p>
      <w:r>
        <w:t>Detta dokument behandlar höga naturvärden i avverkningsanmälan A 716-2021 i Kramfors kommun. Denna avverkningsanmälan inkom 2021-01-08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 sköldmossa (S, §8) och stubbspretmossa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716-2021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6985972, E 668855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