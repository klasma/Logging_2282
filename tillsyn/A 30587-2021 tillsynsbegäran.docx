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30587-2021 i Kramfors kommun</w:t>
      </w:r>
    </w:p>
    <w:p>
      <w:r>
        <w:t>Detta dokument behandlar höga naturvärden i avverkningsanmälan A 30587-2021 i Kramfors kommun. Denna avverkningsanmälan inkom 2021-06-17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14 naturvårdsarter hittats: rynkskinn (VU), doftskinn (NT), gammelgransskål (NT), garnlav (NT), gränsticka (NT), lunglav (NT), rosenticka (NT), ullticka (NT), violettgrå tagellav (NT), kattfotslav (S), korallblylav (S), spindelblomster (S, §8), vedticka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0587-2021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6977288, E 633637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