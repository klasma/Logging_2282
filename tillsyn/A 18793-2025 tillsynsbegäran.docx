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18793-2025 i Kramfors kommun</w:t>
      </w:r>
    </w:p>
    <w:p>
      <w:r>
        <w:t>Detta dokument behandlar höga naturvärden i avverkningsanmälan A 18793-2025 i Kramfors kommun. Denna avverkningsanmälan inkom 2025-04-17 08:17:10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18793-2025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6982719, E 619615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