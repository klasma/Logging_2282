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45998-2025 i Kramfors kommun</w:t>
      </w:r>
    </w:p>
    <w:p>
      <w:r>
        <w:t>Detta dokument behandlar höga naturvärden i avverkningsanmälan A 45998-2025 i Kramfors kommun. Denna avverkningsanmälan inkom 2025-09-24 09:43:47 och omfattar 32,2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45998-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6978302, E 628808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