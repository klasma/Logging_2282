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37808-2022 i Kramfors kommun</w:t>
      </w:r>
    </w:p>
    <w:p>
      <w:r>
        <w:t>Detta dokument behandlar höga naturvärden i avverkningsanmälan A 37808-2022 i Kramfors kommun. Denna avverkningsanmälan inkom 2022-09-06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doftskinn (NT), gammelgransskål (NT), garnlav (NT), lunglav (NT), spillkråka (NT, §4), ullticka (NT), violettgrå tagellav (NT), bårdlav (S), korallblylav (S), skinnlav (S), stor aspticka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37808-2022 karta.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6984145, E 623223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