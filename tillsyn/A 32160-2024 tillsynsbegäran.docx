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32160-2024 i Kramfors kommun</w:t>
      </w:r>
    </w:p>
    <w:p>
      <w:r>
        <w:t>Detta dokument behandlar höga naturvärden i avverkningsanmälan A 32160-2024 i Kramfors kommun. Denna avverkningsanmälan inkom 2024-08-07 00:00:00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ringlav (VU), garnlav (NT), orange taggsvamp (NT), spillkråka (NT, §4), tallticka (NT), talltita (NT, §4), tjäder (§4) och fläcknycklar (§8).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7230"/>
            <wp:docPr id="1" name="Picture 1"/>
            <wp:cNvGraphicFramePr>
              <a:graphicFrameLocks noChangeAspect="1"/>
            </wp:cNvGraphicFramePr>
            <a:graphic>
              <a:graphicData uri="http://schemas.openxmlformats.org/drawingml/2006/picture">
                <pic:pic>
                  <pic:nvPicPr>
                    <pic:cNvPr id="0" name="A 32160-2024 karta.png"/>
                    <pic:cNvPicPr/>
                  </pic:nvPicPr>
                  <pic:blipFill>
                    <a:blip r:embed="rId16"/>
                    <a:stretch>
                      <a:fillRect/>
                    </a:stretch>
                  </pic:blipFill>
                  <pic:spPr>
                    <a:xfrm>
                      <a:off x="0" y="0"/>
                      <a:ext cx="5486400" cy="3857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6982775, E 660668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talltita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