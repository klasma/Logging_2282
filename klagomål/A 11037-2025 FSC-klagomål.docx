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11037-2025 i Kramfors kommun</w:t>
      </w:r>
    </w:p>
    <w:p>
      <w:r>
        <w:t>Detta dokument behandlar höga naturvärden i avverkningsanmälan A 11037-2025 i Kramfors kommun. Denna avverkningsanmälan inkom 2025-03-07 00:00:00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aspfjädermossa (VU), gränsticka (NT), lunglav (NT), ullticka (NT), korallblylav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11037-2025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7004589, E 648176 i SWEREF 99 TM.</w:t>
      </w:r>
    </w:p>
    <w:p>
      <w:r>
        <w:rPr>
          <w:b/>
        </w:rPr>
        <w:t>Aspfjädermossa (VU)</w:t>
      </w:r>
      <w:r>
        <w:t xml:space="preserve"> är knuten till gamla skogar, framförallt på näringsrik, högproduktiv mark där den växer på bark av främst ask, lönn och asp. Arten är placerad högst upp i Skogsstyrelsens värdepyramid för bedömning av skog med höga naturvärden. Samtliga lokaler måste ges ett ändamålsenligt skydd och ett urval förekomster bör övervakas för att följa populationens status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