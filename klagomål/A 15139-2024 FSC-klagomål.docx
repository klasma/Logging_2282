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15139-2024 i Kramfors kommun</w:t>
      </w:r>
    </w:p>
    <w:p>
      <w:r>
        <w:t>Detta dokument behandlar höga naturvärden i avverkningsanmälan A 15139-2024 i Kramfors kommun. Denna avverkningsanmälan inkom 2024-04-17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rosenticka (NT), ullticka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15139-2024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6977134, E 643939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