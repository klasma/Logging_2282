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517-2025 i Kramfors kommun</w:t>
      </w:r>
    </w:p>
    <w:p>
      <w:r>
        <w:t>Detta dokument behandlar höga naturvärden i avverkningsanmälan A 517-2025 i Kramfors kommun. Denna avverkningsanmälan inkom 2025-01-07 11:27:40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storplattnos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517-2025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6968103, E 656613 i SWEREF 99 TM.</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