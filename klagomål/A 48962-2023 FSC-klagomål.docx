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48962-2023 i Kramfors kommun</w:t>
      </w:r>
    </w:p>
    <w:p>
      <w:r>
        <w:t>Detta dokument behandlar höga naturvärden i avverkningsanmälan A 48962-2023 i Kramfors kommun. Denna avverkningsanmälan inkom 2023-10-05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järpe (NT, §4), lunglav (NT), tretåig hackspett (NT, §4), ullticka (NT), violettgrå tagellav (NT), skinnlav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8962-2023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7008440, E 652594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