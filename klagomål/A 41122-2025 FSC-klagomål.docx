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41122-2025 i Kramfors kommun</w:t>
      </w:r>
    </w:p>
    <w:p>
      <w:r>
        <w:t>Detta dokument behandlar höga naturvärden i avverkningsanmälan A 41122-2025 i Kramfors kommun. Denna avverkningsanmälan inkom 2025-08-29 11:15:50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läderdoftande fingersvamp (VU)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41122-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6986607, E 627771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