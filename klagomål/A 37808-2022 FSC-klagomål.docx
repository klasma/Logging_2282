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37808-2022 i Kramfors kommun</w:t>
      </w:r>
    </w:p>
    <w:p>
      <w:r>
        <w:t>Detta dokument behandlar höga naturvärden i avverkningsanmälan A 37808-2022 i Kramfors kommun. Denna avverkningsanmälan inkom 2022-09-06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gammelgransskål (NT), garnlav (NT), lunglav (NT), spillkråka (NT, §4), ullticka (NT), violettgrå tagellav (NT), bårdlav (S), korallblylav (S),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7808-2022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6984145, E 623223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