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51166-2025 i Kramfors kommun</w:t>
      </w:r>
    </w:p>
    <w:p>
      <w:r>
        <w:t>Detta dokument behandlar höga naturvärden i avverkningsanmälan A 51166-2025 i Kramfors kommun. Denna avverkningsanmälan inkom 2025-10-17 14:17:02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nordlig källmossa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1166-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6995925, E 678897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