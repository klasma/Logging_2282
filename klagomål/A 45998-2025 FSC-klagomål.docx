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45998-2025 i Kramfors kommun</w:t>
      </w:r>
    </w:p>
    <w:p>
      <w:r>
        <w:t>Detta dokument behandlar höga naturvärden i avverkningsanmälan A 45998-2025 i Kramfors kommun. Denna avverkningsanmälan inkom 2025-09-24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skogshare (NT), tretåig hackspett (NT, §4)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45998-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6978302, E 628808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