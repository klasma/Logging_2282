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30588-2021 i Kramfors kommun</w:t>
      </w:r>
    </w:p>
    <w:p>
      <w:r>
        <w:t>Detta dokument behandlar höga naturvärden i avverkningsanmälan A 30588-2021 i Kramfors kommun. Denna avverkningsanmälan inkom 2021-06-17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rynkskinn (VU), doftskinn (NT), gammelgransskål (NT), garnlav (NT), lunglav (NT), stiftgelélav (NT), ullticka (NT), violettgrå tagellav (NT), kattfotslav (S), korallblylav (S), skinnlav (S), skuggblåslav (S), stor aspticka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30588-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6977049, E 633965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