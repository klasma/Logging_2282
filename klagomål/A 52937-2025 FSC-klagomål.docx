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52937-2025 i Kramfors kommun</w:t>
      </w:r>
    </w:p>
    <w:p>
      <w:r>
        <w:t>Detta dokument behandlar höga naturvärden i avverkningsanmälan A 52937-2025 i Kramfors kommun. Denna avverkningsanmälan inkom 2025-10-27 15:15:36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kortskaftad ärgspik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52937-2025 karta.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6985395, E 630331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