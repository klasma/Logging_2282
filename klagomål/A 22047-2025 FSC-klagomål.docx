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22047-2025 i Kramfors kommun</w:t>
      </w:r>
    </w:p>
    <w:p>
      <w:r>
        <w:t>Detta dokument behandlar höga naturvärden i avverkningsanmälan A 22047-2025 i Kramfors kommun. Denna avverkningsanmälan inkom 2025-05-08 08:15:42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rynkskinn (VU), ulltickeporing (VU), rosenticka (NT)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204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6987391, E 628461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647224"/>
            <wp:docPr id="2" name="Picture 2"/>
            <wp:cNvGraphicFramePr>
              <a:graphicFrameLocks noChangeAspect="1"/>
            </wp:cNvGraphicFramePr>
            <a:graphic>
              <a:graphicData uri="http://schemas.openxmlformats.org/drawingml/2006/picture">
                <pic:pic>
                  <pic:nvPicPr>
                    <pic:cNvPr id="0" name="A 22047-2025 karta knärot.png"/>
                    <pic:cNvPicPr/>
                  </pic:nvPicPr>
                  <pic:blipFill>
                    <a:blip r:embed="rId17"/>
                    <a:stretch>
                      <a:fillRect/>
                    </a:stretch>
                  </pic:blipFill>
                  <pic:spPr>
                    <a:xfrm>
                      <a:off x="0" y="0"/>
                      <a:ext cx="5486400" cy="6647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6987391, E 628461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